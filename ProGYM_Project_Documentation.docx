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16363" w14:textId="77777777" w:rsidR="00272EDA" w:rsidRDefault="00272EDA" w:rsidP="00272EDA">
      <w:r>
        <w:t>-- File: progymdb.sql</w:t>
      </w:r>
    </w:p>
    <w:p w14:paraId="000EB3C5" w14:textId="77777777" w:rsidR="00272EDA" w:rsidRDefault="00272EDA" w:rsidP="00272EDA">
      <w:r>
        <w:t>-- Path: ./progymdb.sql</w:t>
      </w:r>
    </w:p>
    <w:p w14:paraId="4F134822" w14:textId="77777777" w:rsidR="00272EDA" w:rsidRDefault="00272EDA" w:rsidP="00272EDA"/>
    <w:p w14:paraId="31C329B4" w14:textId="77777777" w:rsidR="00272EDA" w:rsidRDefault="00272EDA" w:rsidP="00272EDA">
      <w:r>
        <w:t>-- ===========================</w:t>
      </w:r>
    </w:p>
    <w:p w14:paraId="2723AE57" w14:textId="77777777" w:rsidR="00272EDA" w:rsidRDefault="00272EDA" w:rsidP="00272EDA">
      <w:r>
        <w:t>-- CREATE DATABASE</w:t>
      </w:r>
    </w:p>
    <w:p w14:paraId="1EE4122E" w14:textId="77777777" w:rsidR="00272EDA" w:rsidRDefault="00272EDA" w:rsidP="00272EDA">
      <w:r>
        <w:t>-- ===========================</w:t>
      </w:r>
    </w:p>
    <w:p w14:paraId="2E9A28A2" w14:textId="77777777" w:rsidR="00272EDA" w:rsidRDefault="00272EDA" w:rsidP="00272EDA">
      <w:r>
        <w:t xml:space="preserve">-- Create the main database for the </w:t>
      </w:r>
      <w:proofErr w:type="spellStart"/>
      <w:r>
        <w:t>ProGym</w:t>
      </w:r>
      <w:proofErr w:type="spellEnd"/>
      <w:r>
        <w:t xml:space="preserve"> application if it doesn't already exist,</w:t>
      </w:r>
    </w:p>
    <w:p w14:paraId="6B1591FC" w14:textId="77777777" w:rsidR="00272EDA" w:rsidRDefault="00272EDA" w:rsidP="00272EDA">
      <w:r>
        <w:t>-- using UTF-</w:t>
      </w:r>
      <w:proofErr w:type="gramStart"/>
      <w:r>
        <w:t>8 character</w:t>
      </w:r>
      <w:proofErr w:type="gramEnd"/>
      <w:r>
        <w:t xml:space="preserve"> set for full Unicode support.</w:t>
      </w:r>
    </w:p>
    <w:p w14:paraId="358E6729" w14:textId="77777777" w:rsidR="00272EDA" w:rsidRDefault="00272EDA" w:rsidP="00272EDA">
      <w:r>
        <w:t xml:space="preserve">CREATE DATABASE IF NOT EXISTS </w:t>
      </w:r>
      <w:proofErr w:type="spellStart"/>
      <w:r>
        <w:t>progymdb</w:t>
      </w:r>
      <w:proofErr w:type="spellEnd"/>
    </w:p>
    <w:p w14:paraId="3318580D" w14:textId="77777777" w:rsidR="00272EDA" w:rsidRDefault="00272EDA" w:rsidP="00272EDA">
      <w:r>
        <w:t xml:space="preserve">    CHARACTER SET utf8mb4</w:t>
      </w:r>
    </w:p>
    <w:p w14:paraId="47F6C17D" w14:textId="77777777" w:rsidR="00272EDA" w:rsidRDefault="00272EDA" w:rsidP="00272EDA">
      <w:r>
        <w:t xml:space="preserve">    COLLATE utf8mb4_unicode_</w:t>
      </w:r>
      <w:proofErr w:type="gramStart"/>
      <w:r>
        <w:t>ci;</w:t>
      </w:r>
      <w:proofErr w:type="gramEnd"/>
    </w:p>
    <w:p w14:paraId="6069BF49" w14:textId="77777777" w:rsidR="00272EDA" w:rsidRDefault="00272EDA" w:rsidP="00272EDA"/>
    <w:p w14:paraId="53DC3C6B" w14:textId="77777777" w:rsidR="00272EDA" w:rsidRDefault="00272EDA" w:rsidP="00272EDA">
      <w:r>
        <w:t xml:space="preserve">-- Switch the connection to the </w:t>
      </w:r>
      <w:proofErr w:type="spellStart"/>
      <w:r>
        <w:t>ProGym</w:t>
      </w:r>
      <w:proofErr w:type="spellEnd"/>
      <w:r>
        <w:t xml:space="preserve"> database for subsequent operations</w:t>
      </w:r>
    </w:p>
    <w:p w14:paraId="4306BA19" w14:textId="77777777" w:rsidR="00272EDA" w:rsidRDefault="00272EDA" w:rsidP="00272EDA">
      <w:r>
        <w:t xml:space="preserve">USE </w:t>
      </w:r>
      <w:proofErr w:type="spellStart"/>
      <w:proofErr w:type="gramStart"/>
      <w:r>
        <w:t>progymdb</w:t>
      </w:r>
      <w:proofErr w:type="spellEnd"/>
      <w:r>
        <w:t>;</w:t>
      </w:r>
      <w:proofErr w:type="gramEnd"/>
    </w:p>
    <w:p w14:paraId="741E3A21" w14:textId="77777777" w:rsidR="00272EDA" w:rsidRDefault="00272EDA" w:rsidP="00272EDA"/>
    <w:p w14:paraId="46A8F727" w14:textId="77777777" w:rsidR="00272EDA" w:rsidRDefault="00272EDA" w:rsidP="00272EDA">
      <w:r>
        <w:t>-- ===========================</w:t>
      </w:r>
    </w:p>
    <w:p w14:paraId="5B1E740D" w14:textId="77777777" w:rsidR="00272EDA" w:rsidRDefault="00272EDA" w:rsidP="00272EDA">
      <w:r>
        <w:t>-- USERS TABLE</w:t>
      </w:r>
    </w:p>
    <w:p w14:paraId="3A56EB3E" w14:textId="77777777" w:rsidR="00272EDA" w:rsidRDefault="00272EDA" w:rsidP="00272EDA">
      <w:r>
        <w:t>-- ===========================</w:t>
      </w:r>
    </w:p>
    <w:p w14:paraId="338B7F2B" w14:textId="77777777" w:rsidR="00272EDA" w:rsidRDefault="00272EDA" w:rsidP="00272EDA">
      <w:r>
        <w:t>-- Stores each user's account details and profile information.</w:t>
      </w:r>
    </w:p>
    <w:p w14:paraId="099A5FB4" w14:textId="77777777" w:rsidR="00272EDA" w:rsidRDefault="00272EDA" w:rsidP="00272EDA">
      <w:r>
        <w:t>CREATE TABLE IF NOT EXISTS users (</w:t>
      </w:r>
    </w:p>
    <w:p w14:paraId="02563005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 -- Unique user identifier</w:t>
      </w:r>
    </w:p>
    <w:p w14:paraId="3F7CE910" w14:textId="77777777" w:rsidR="00272EDA" w:rsidRDefault="00272EDA" w:rsidP="00272EDA">
      <w:r>
        <w:t xml:space="preserve">    </w:t>
      </w:r>
      <w:proofErr w:type="gramStart"/>
      <w:r>
        <w:t>username</w:t>
      </w:r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255) NOT NULL </w:t>
      </w:r>
      <w:proofErr w:type="gramStart"/>
      <w:r>
        <w:t xml:space="preserve">UNIQUE,   </w:t>
      </w:r>
      <w:proofErr w:type="gramEnd"/>
      <w:r>
        <w:t xml:space="preserve"> -- Login name, must be unique</w:t>
      </w:r>
    </w:p>
    <w:p w14:paraId="3605DBF7" w14:textId="77777777" w:rsidR="00272EDA" w:rsidRDefault="00272EDA" w:rsidP="00272EDA">
      <w:r>
        <w:t xml:space="preserve">    email </w:t>
      </w:r>
      <w:proofErr w:type="gramStart"/>
      <w:r>
        <w:t>VARCHAR(</w:t>
      </w:r>
      <w:proofErr w:type="gramEnd"/>
      <w:r>
        <w:t xml:space="preserve">255) NOT NULL </w:t>
      </w:r>
      <w:proofErr w:type="gramStart"/>
      <w:r>
        <w:t xml:space="preserve">UNIQUE,   </w:t>
      </w:r>
      <w:proofErr w:type="gramEnd"/>
      <w:r>
        <w:t xml:space="preserve">    -- User email, must be unique</w:t>
      </w:r>
    </w:p>
    <w:p w14:paraId="19D45259" w14:textId="77777777" w:rsidR="00272EDA" w:rsidRDefault="00272EDA" w:rsidP="00272EDA">
      <w:r>
        <w:t xml:space="preserve">    password </w:t>
      </w:r>
      <w:proofErr w:type="gramStart"/>
      <w:r>
        <w:t>VARCHAR(</w:t>
      </w:r>
      <w:proofErr w:type="gramEnd"/>
      <w:r>
        <w:t xml:space="preserve">255) NOT </w:t>
      </w:r>
      <w:proofErr w:type="gramStart"/>
      <w:r>
        <w:t xml:space="preserve">NULL,   </w:t>
      </w:r>
      <w:proofErr w:type="gramEnd"/>
      <w:r>
        <w:t xml:space="preserve">        -- Hashed password for authentication</w:t>
      </w:r>
    </w:p>
    <w:p w14:paraId="0167DBFB" w14:textId="77777777" w:rsidR="00272EDA" w:rsidRDefault="00272EDA" w:rsidP="00272EDA">
      <w:r>
        <w:t xml:space="preserve">    role </w:t>
      </w:r>
      <w:proofErr w:type="gramStart"/>
      <w:r>
        <w:t>ENUM(</w:t>
      </w:r>
      <w:proofErr w:type="gramEnd"/>
      <w:r>
        <w:t>'user', 'premium') NOT NULL DEFAULT 'user</w:t>
      </w:r>
      <w:proofErr w:type="gramStart"/>
      <w:r>
        <w:t>',  --</w:t>
      </w:r>
      <w:proofErr w:type="gramEnd"/>
      <w:r>
        <w:t xml:space="preserve"> Access level</w:t>
      </w:r>
    </w:p>
    <w:p w14:paraId="086ECFC7" w14:textId="77777777" w:rsidR="00272EDA" w:rsidRDefault="00272EDA" w:rsidP="00272EDA">
      <w:r>
        <w:t xml:space="preserve">    </w:t>
      </w:r>
      <w:proofErr w:type="spellStart"/>
      <w:r>
        <w:t>height_cm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 -- User height in centimeters</w:t>
      </w:r>
    </w:p>
    <w:p w14:paraId="1E25C37D" w14:textId="77777777" w:rsidR="00272EDA" w:rsidRDefault="00272EDA" w:rsidP="00272EDA">
      <w:r>
        <w:lastRenderedPageBreak/>
        <w:t xml:space="preserve">    </w:t>
      </w:r>
      <w:proofErr w:type="spellStart"/>
      <w:r>
        <w:t>weight_kg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      -- User weight in kilograms</w:t>
      </w:r>
    </w:p>
    <w:p w14:paraId="29C9483F" w14:textId="77777777" w:rsidR="00272EDA" w:rsidRDefault="00272EDA" w:rsidP="00272EDA">
      <w:r>
        <w:t xml:space="preserve">    age </w:t>
      </w:r>
      <w:proofErr w:type="gramStart"/>
      <w:r>
        <w:t xml:space="preserve">INT,   </w:t>
      </w:r>
      <w:proofErr w:type="gramEnd"/>
      <w:r>
        <w:t xml:space="preserve">                               -- User age in years</w:t>
      </w:r>
    </w:p>
    <w:p w14:paraId="29E57311" w14:textId="77777777" w:rsidR="00272EDA" w:rsidRDefault="00272EDA" w:rsidP="00272EDA">
      <w:r>
        <w:t xml:space="preserve">    gender </w:t>
      </w:r>
      <w:proofErr w:type="gramStart"/>
      <w:r>
        <w:t>ENUM(</w:t>
      </w:r>
      <w:proofErr w:type="gramEnd"/>
      <w:r>
        <w:t>'male', 'female', 'other'</w:t>
      </w:r>
      <w:proofErr w:type="gramStart"/>
      <w:r>
        <w:t xml:space="preserve">),   </w:t>
      </w:r>
      <w:proofErr w:type="gramEnd"/>
      <w:r>
        <w:t>-- User gender</w:t>
      </w:r>
    </w:p>
    <w:p w14:paraId="627C0AA9" w14:textId="77777777" w:rsidR="00272EDA" w:rsidRDefault="00272EDA" w:rsidP="00272EDA">
      <w:r>
        <w:t xml:space="preserve">    goal </w:t>
      </w:r>
      <w:proofErr w:type="gramStart"/>
      <w:r>
        <w:t>ENUM(</w:t>
      </w:r>
      <w:proofErr w:type="gramEnd"/>
      <w:r>
        <w:t>'cutting', 'bulking', 'maintenance'</w:t>
      </w:r>
      <w:proofErr w:type="gramStart"/>
      <w:r>
        <w:t>),  --</w:t>
      </w:r>
      <w:proofErr w:type="gramEnd"/>
      <w:r>
        <w:t xml:space="preserve"> Fitness goal</w:t>
      </w:r>
    </w:p>
    <w:p w14:paraId="4BB1CF6C" w14:textId="77777777" w:rsidR="00272EDA" w:rsidRDefault="00272EDA" w:rsidP="00272ED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  --</w:t>
      </w:r>
      <w:proofErr w:type="gramEnd"/>
      <w:r>
        <w:t xml:space="preserve"> Record creation timestamp</w:t>
      </w:r>
    </w:p>
    <w:p w14:paraId="7F6F321B" w14:textId="77777777" w:rsidR="00272EDA" w:rsidRDefault="00272EDA" w:rsidP="00272EDA">
      <w:r>
        <w:t>);</w:t>
      </w:r>
    </w:p>
    <w:p w14:paraId="67E227C6" w14:textId="77777777" w:rsidR="00272EDA" w:rsidRDefault="00272EDA" w:rsidP="00272EDA"/>
    <w:p w14:paraId="6A1CBB68" w14:textId="77777777" w:rsidR="00272EDA" w:rsidRDefault="00272EDA" w:rsidP="00272EDA">
      <w:r>
        <w:t>-- ===========================</w:t>
      </w:r>
    </w:p>
    <w:p w14:paraId="6B4E74DF" w14:textId="77777777" w:rsidR="00272EDA" w:rsidRDefault="00272EDA" w:rsidP="00272EDA">
      <w:r>
        <w:t>-- WORKOUTS TABLE</w:t>
      </w:r>
    </w:p>
    <w:p w14:paraId="3BE68506" w14:textId="77777777" w:rsidR="00272EDA" w:rsidRDefault="00272EDA" w:rsidP="00272EDA">
      <w:r>
        <w:t>-- ===========================</w:t>
      </w:r>
    </w:p>
    <w:p w14:paraId="158A1452" w14:textId="77777777" w:rsidR="00272EDA" w:rsidRDefault="00272EDA" w:rsidP="00272EDA">
      <w:r>
        <w:t>-- Logs individual workout entries for progress tracking.</w:t>
      </w:r>
    </w:p>
    <w:p w14:paraId="6D3A38CC" w14:textId="77777777" w:rsidR="00272EDA" w:rsidRDefault="00272EDA" w:rsidP="00272EDA">
      <w:r>
        <w:t>CREATE TABLE IF NOT EXISTS workouts (</w:t>
      </w:r>
    </w:p>
    <w:p w14:paraId="6DA1CDFD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workout entry ID</w:t>
      </w:r>
    </w:p>
    <w:p w14:paraId="736841B1" w14:textId="77777777" w:rsidR="00272EDA" w:rsidRDefault="00272EDA" w:rsidP="00272EDA">
      <w:r>
        <w:t xml:space="preserve">    </w:t>
      </w:r>
      <w:proofErr w:type="spellStart"/>
      <w:r>
        <w:t>user_id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Which user performed the workout</w:t>
      </w:r>
    </w:p>
    <w:p w14:paraId="01AD1AF7" w14:textId="77777777" w:rsidR="00272EDA" w:rsidRDefault="00272EDA" w:rsidP="00272EDA">
      <w:r>
        <w:t xml:space="preserve">    category </w:t>
      </w:r>
      <w:proofErr w:type="gramStart"/>
      <w:r>
        <w:t>VARCHAR(</w:t>
      </w:r>
      <w:proofErr w:type="gramEnd"/>
      <w:r>
        <w:t xml:space="preserve">50) NOT </w:t>
      </w:r>
      <w:proofErr w:type="gramStart"/>
      <w:r>
        <w:t xml:space="preserve">NULL,   </w:t>
      </w:r>
      <w:proofErr w:type="gramEnd"/>
      <w:r>
        <w:t xml:space="preserve">        -- Workout category (e.g., chest, legs)</w:t>
      </w:r>
    </w:p>
    <w:p w14:paraId="68F02C5A" w14:textId="77777777" w:rsidR="00272EDA" w:rsidRDefault="00272EDA" w:rsidP="00272EDA">
      <w:r>
        <w:t xml:space="preserve">    exercise </w:t>
      </w:r>
      <w:proofErr w:type="gramStart"/>
      <w:r>
        <w:t>VARCHAR(</w:t>
      </w:r>
      <w:proofErr w:type="gramEnd"/>
      <w:r>
        <w:t xml:space="preserve">100) NOT </w:t>
      </w:r>
      <w:proofErr w:type="gramStart"/>
      <w:r>
        <w:t xml:space="preserve">NULL,   </w:t>
      </w:r>
      <w:proofErr w:type="gramEnd"/>
      <w:r>
        <w:t xml:space="preserve">       -- Name of the exercise performed</w:t>
      </w:r>
    </w:p>
    <w:p w14:paraId="60E2627F" w14:textId="77777777" w:rsidR="00272EDA" w:rsidRDefault="00272EDA" w:rsidP="00272EDA">
      <w:r>
        <w:t xml:space="preserve">    sets INT NOT </w:t>
      </w:r>
      <w:proofErr w:type="gramStart"/>
      <w:r>
        <w:t xml:space="preserve">NULL,   </w:t>
      </w:r>
      <w:proofErr w:type="gramEnd"/>
      <w:r>
        <w:t xml:space="preserve">                    -- Number of sets completed</w:t>
      </w:r>
    </w:p>
    <w:p w14:paraId="67E97EE5" w14:textId="77777777" w:rsidR="00272EDA" w:rsidRDefault="00272EDA" w:rsidP="00272EDA">
      <w:r>
        <w:t xml:space="preserve">    reps INT NOT </w:t>
      </w:r>
      <w:proofErr w:type="gramStart"/>
      <w:r>
        <w:t xml:space="preserve">NULL,   </w:t>
      </w:r>
      <w:proofErr w:type="gramEnd"/>
      <w:r>
        <w:t xml:space="preserve">                    -- Number of repetitions per set</w:t>
      </w:r>
    </w:p>
    <w:p w14:paraId="03B61274" w14:textId="77777777" w:rsidR="00272EDA" w:rsidRDefault="00272EDA" w:rsidP="00272EDA">
      <w:r>
        <w:t xml:space="preserve">    weight </w:t>
      </w:r>
      <w:proofErr w:type="gramStart"/>
      <w:r>
        <w:t>DECIMAL(</w:t>
      </w:r>
      <w:proofErr w:type="gramEnd"/>
      <w:r>
        <w:t xml:space="preserve">5,2) NOT </w:t>
      </w:r>
      <w:proofErr w:type="gramStart"/>
      <w:r>
        <w:t xml:space="preserve">NULL,   </w:t>
      </w:r>
      <w:proofErr w:type="gramEnd"/>
      <w:r>
        <w:t xml:space="preserve">         -- Weight used, in kilograms</w:t>
      </w:r>
    </w:p>
    <w:p w14:paraId="7AEE97E5" w14:textId="77777777" w:rsidR="00272EDA" w:rsidRDefault="00272EDA" w:rsidP="00272EDA">
      <w:r>
        <w:t xml:space="preserve">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gramStart"/>
      <w:r>
        <w:t xml:space="preserve">NULL,   </w:t>
      </w:r>
      <w:proofErr w:type="gramEnd"/>
      <w:r>
        <w:t xml:space="preserve">                   -- Date of the workout</w:t>
      </w:r>
    </w:p>
    <w:p w14:paraId="2E462F64" w14:textId="77777777" w:rsidR="00272EDA" w:rsidRDefault="00272EDA" w:rsidP="00272ED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Entry creation timestamp</w:t>
      </w:r>
    </w:p>
    <w:p w14:paraId="5594EB44" w14:textId="77777777" w:rsidR="00272EDA" w:rsidRDefault="00272EDA" w:rsidP="00272EDA">
      <w:r>
        <w:t xml:space="preserve">    FOREIGN KEY (</w:t>
      </w:r>
      <w:proofErr w:type="spellStart"/>
      <w:r>
        <w:t>user_id</w:t>
      </w:r>
      <w:proofErr w:type="spellEnd"/>
      <w:r>
        <w:t xml:space="preserve">) REFERENCES users(id) ON DELETE </w:t>
      </w:r>
      <w:proofErr w:type="gramStart"/>
      <w:r>
        <w:t>CASCADE  --</w:t>
      </w:r>
      <w:proofErr w:type="gramEnd"/>
      <w:r>
        <w:t xml:space="preserve"> Link to </w:t>
      </w:r>
      <w:proofErr w:type="gramStart"/>
      <w:r>
        <w:t>users</w:t>
      </w:r>
      <w:proofErr w:type="gramEnd"/>
      <w:r>
        <w:t xml:space="preserve"> table</w:t>
      </w:r>
    </w:p>
    <w:p w14:paraId="4D1264AC" w14:textId="77777777" w:rsidR="00272EDA" w:rsidRDefault="00272EDA" w:rsidP="00272EDA">
      <w:r>
        <w:t>);</w:t>
      </w:r>
    </w:p>
    <w:p w14:paraId="55ACF393" w14:textId="77777777" w:rsidR="00272EDA" w:rsidRDefault="00272EDA" w:rsidP="00272EDA"/>
    <w:p w14:paraId="6709271E" w14:textId="77777777" w:rsidR="00272EDA" w:rsidRDefault="00272EDA" w:rsidP="00272EDA">
      <w:r>
        <w:t>-- ===========================</w:t>
      </w:r>
    </w:p>
    <w:p w14:paraId="652E8622" w14:textId="77777777" w:rsidR="00272EDA" w:rsidRDefault="00272EDA" w:rsidP="00272EDA">
      <w:r>
        <w:lastRenderedPageBreak/>
        <w:t>-- MEALS TABLE</w:t>
      </w:r>
    </w:p>
    <w:p w14:paraId="44DCB732" w14:textId="77777777" w:rsidR="00272EDA" w:rsidRDefault="00272EDA" w:rsidP="00272EDA">
      <w:r>
        <w:t>-- ===========================</w:t>
      </w:r>
    </w:p>
    <w:p w14:paraId="626CC1C5" w14:textId="77777777" w:rsidR="00272EDA" w:rsidRDefault="00272EDA" w:rsidP="00272EDA">
      <w:r>
        <w:t xml:space="preserve">-- Records daily meals for </w:t>
      </w:r>
      <w:proofErr w:type="gramStart"/>
      <w:r>
        <w:t>calorie</w:t>
      </w:r>
      <w:proofErr w:type="gramEnd"/>
      <w:r>
        <w:t xml:space="preserve"> and macro nutrient tracking.</w:t>
      </w:r>
    </w:p>
    <w:p w14:paraId="01527CC9" w14:textId="77777777" w:rsidR="00272EDA" w:rsidRDefault="00272EDA" w:rsidP="00272EDA">
      <w:r>
        <w:t>CREATE TABLE IF NOT EXISTS meals (</w:t>
      </w:r>
    </w:p>
    <w:p w14:paraId="5489D2CE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meal entry ID</w:t>
      </w:r>
    </w:p>
    <w:p w14:paraId="466913FC" w14:textId="77777777" w:rsidR="00272EDA" w:rsidRDefault="00272EDA" w:rsidP="00272EDA">
      <w:r>
        <w:t xml:space="preserve">    </w:t>
      </w:r>
      <w:proofErr w:type="spellStart"/>
      <w:r>
        <w:t>user_id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Which user logged the meal</w:t>
      </w:r>
    </w:p>
    <w:p w14:paraId="4830861C" w14:textId="77777777" w:rsidR="00272EDA" w:rsidRDefault="00272EDA" w:rsidP="00272EDA">
      <w:r>
        <w:t xml:space="preserve">    date </w:t>
      </w:r>
      <w:proofErr w:type="spellStart"/>
      <w:r>
        <w:t>DATE</w:t>
      </w:r>
      <w:proofErr w:type="spellEnd"/>
      <w:r>
        <w:t xml:space="preserve"> NOT </w:t>
      </w:r>
      <w:proofErr w:type="gramStart"/>
      <w:r>
        <w:t xml:space="preserve">NULL,   </w:t>
      </w:r>
      <w:proofErr w:type="gramEnd"/>
      <w:r>
        <w:t xml:space="preserve">                   -- Date of the meal</w:t>
      </w:r>
    </w:p>
    <w:p w14:paraId="0895B8AA" w14:textId="77777777" w:rsidR="00272EDA" w:rsidRDefault="00272EDA" w:rsidP="00272EDA">
      <w:r>
        <w:t xml:space="preserve">    calories </w:t>
      </w:r>
      <w:proofErr w:type="gramStart"/>
      <w:r>
        <w:t xml:space="preserve">INT,   </w:t>
      </w:r>
      <w:proofErr w:type="gramEnd"/>
      <w:r>
        <w:t xml:space="preserve">                         -- Total calories consumed</w:t>
      </w:r>
    </w:p>
    <w:p w14:paraId="72DA1916" w14:textId="77777777" w:rsidR="00272EDA" w:rsidRDefault="00272EDA" w:rsidP="00272EDA">
      <w:r>
        <w:t xml:space="preserve">    protein </w:t>
      </w:r>
      <w:proofErr w:type="gramStart"/>
      <w:r>
        <w:t xml:space="preserve">INT,   </w:t>
      </w:r>
      <w:proofErr w:type="gramEnd"/>
      <w:r>
        <w:t xml:space="preserve">                          -- Protein in grams</w:t>
      </w:r>
    </w:p>
    <w:p w14:paraId="34015E33" w14:textId="77777777" w:rsidR="00272EDA" w:rsidRDefault="00272EDA" w:rsidP="00272EDA">
      <w:r>
        <w:t xml:space="preserve">    carbs </w:t>
      </w:r>
      <w:proofErr w:type="gramStart"/>
      <w:r>
        <w:t xml:space="preserve">INT,   </w:t>
      </w:r>
      <w:proofErr w:type="gramEnd"/>
      <w:r>
        <w:t xml:space="preserve">                            -- Carbohydrates in grams</w:t>
      </w:r>
    </w:p>
    <w:p w14:paraId="33879216" w14:textId="77777777" w:rsidR="00272EDA" w:rsidRDefault="00272EDA" w:rsidP="00272EDA">
      <w:r>
        <w:t xml:space="preserve">    fat </w:t>
      </w:r>
      <w:proofErr w:type="gramStart"/>
      <w:r>
        <w:t xml:space="preserve">INT,   </w:t>
      </w:r>
      <w:proofErr w:type="gramEnd"/>
      <w:r>
        <w:t xml:space="preserve">                              -- Fat in grams</w:t>
      </w:r>
    </w:p>
    <w:p w14:paraId="72FC1B5F" w14:textId="77777777" w:rsidR="00272EDA" w:rsidRDefault="00272EDA" w:rsidP="00272EDA">
      <w:r>
        <w:t xml:space="preserve">    </w:t>
      </w:r>
      <w:proofErr w:type="spellStart"/>
      <w:r>
        <w:t>meal_type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'breakfast', 'lunch', 'dinner') DEFAULT 'lunch</w:t>
      </w:r>
      <w:proofErr w:type="gramStart"/>
      <w:r>
        <w:t>',  --</w:t>
      </w:r>
      <w:proofErr w:type="gramEnd"/>
      <w:r>
        <w:t xml:space="preserve"> Meal category</w:t>
      </w:r>
    </w:p>
    <w:p w14:paraId="4CB3135B" w14:textId="77777777" w:rsidR="00272EDA" w:rsidRDefault="00272EDA" w:rsidP="00272ED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Entry creation timestamp</w:t>
      </w:r>
    </w:p>
    <w:p w14:paraId="0CFA700A" w14:textId="77777777" w:rsidR="00272EDA" w:rsidRDefault="00272EDA" w:rsidP="00272EDA">
      <w:r>
        <w:t xml:space="preserve">    FOREIGN KEY (</w:t>
      </w:r>
      <w:proofErr w:type="spellStart"/>
      <w:r>
        <w:t>user_id</w:t>
      </w:r>
      <w:proofErr w:type="spellEnd"/>
      <w:r>
        <w:t xml:space="preserve">) REFERENCES users(id) ON DELETE </w:t>
      </w:r>
      <w:proofErr w:type="gramStart"/>
      <w:r>
        <w:t>CASCADE  --</w:t>
      </w:r>
      <w:proofErr w:type="gramEnd"/>
      <w:r>
        <w:t xml:space="preserve"> Link to </w:t>
      </w:r>
      <w:proofErr w:type="gramStart"/>
      <w:r>
        <w:t>users</w:t>
      </w:r>
      <w:proofErr w:type="gramEnd"/>
      <w:r>
        <w:t xml:space="preserve"> table</w:t>
      </w:r>
    </w:p>
    <w:p w14:paraId="7EA8EB46" w14:textId="77777777" w:rsidR="00272EDA" w:rsidRDefault="00272EDA" w:rsidP="00272EDA">
      <w:r>
        <w:t>);</w:t>
      </w:r>
    </w:p>
    <w:p w14:paraId="3156CCC0" w14:textId="77777777" w:rsidR="00272EDA" w:rsidRDefault="00272EDA" w:rsidP="00272EDA"/>
    <w:p w14:paraId="69F9A003" w14:textId="77777777" w:rsidR="00272EDA" w:rsidRDefault="00272EDA" w:rsidP="00272EDA">
      <w:r>
        <w:t>-- ===========================</w:t>
      </w:r>
    </w:p>
    <w:p w14:paraId="287C911F" w14:textId="77777777" w:rsidR="00272EDA" w:rsidRDefault="00272EDA" w:rsidP="00272EDA">
      <w:r>
        <w:t>-- WATER INTAKE TABLE</w:t>
      </w:r>
    </w:p>
    <w:p w14:paraId="4DD819AB" w14:textId="77777777" w:rsidR="00272EDA" w:rsidRDefault="00272EDA" w:rsidP="00272EDA">
      <w:r>
        <w:t>-- ===========================</w:t>
      </w:r>
    </w:p>
    <w:p w14:paraId="765D92EE" w14:textId="77777777" w:rsidR="00272EDA" w:rsidRDefault="00272EDA" w:rsidP="00272EDA">
      <w:r>
        <w:t>-- Tracks daily hydration levels by total water consumed.</w:t>
      </w:r>
    </w:p>
    <w:p w14:paraId="7EDA9E2E" w14:textId="77777777" w:rsidR="00272EDA" w:rsidRDefault="00272EDA" w:rsidP="00272EDA">
      <w:r>
        <w:t xml:space="preserve">CREATE TABLE IF NOT EXISTS </w:t>
      </w:r>
      <w:proofErr w:type="spellStart"/>
      <w:r>
        <w:t>water_intake</w:t>
      </w:r>
      <w:proofErr w:type="spellEnd"/>
      <w:r>
        <w:t xml:space="preserve"> (</w:t>
      </w:r>
    </w:p>
    <w:p w14:paraId="23F3564E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water intake entry ID</w:t>
      </w:r>
    </w:p>
    <w:p w14:paraId="4942B119" w14:textId="77777777" w:rsidR="00272EDA" w:rsidRDefault="00272EDA" w:rsidP="00272EDA">
      <w:r>
        <w:t xml:space="preserve">    </w:t>
      </w:r>
      <w:proofErr w:type="spellStart"/>
      <w:r>
        <w:t>user_id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Which user logged the intake</w:t>
      </w:r>
    </w:p>
    <w:p w14:paraId="1E90DFDB" w14:textId="77777777" w:rsidR="00272EDA" w:rsidRDefault="00272EDA" w:rsidP="00272EDA">
      <w:r>
        <w:t xml:space="preserve">    date </w:t>
      </w:r>
      <w:proofErr w:type="spellStart"/>
      <w:r>
        <w:t>DATE</w:t>
      </w:r>
      <w:proofErr w:type="spellEnd"/>
      <w:r>
        <w:t xml:space="preserve"> NOT </w:t>
      </w:r>
      <w:proofErr w:type="gramStart"/>
      <w:r>
        <w:t xml:space="preserve">NULL,   </w:t>
      </w:r>
      <w:proofErr w:type="gramEnd"/>
      <w:r>
        <w:t xml:space="preserve">                   -- Date of water consumption</w:t>
      </w:r>
    </w:p>
    <w:p w14:paraId="36E88AE2" w14:textId="77777777" w:rsidR="00272EDA" w:rsidRDefault="00272EDA" w:rsidP="00272EDA">
      <w:r>
        <w:t xml:space="preserve">    </w:t>
      </w:r>
      <w:proofErr w:type="spellStart"/>
      <w:r>
        <w:t>total_ml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-- Total water consumed in milliliters</w:t>
      </w:r>
    </w:p>
    <w:p w14:paraId="1224CE08" w14:textId="77777777" w:rsidR="00272EDA" w:rsidRDefault="00272EDA" w:rsidP="00272EDA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Entry creation timestamp</w:t>
      </w:r>
    </w:p>
    <w:p w14:paraId="2900B8CA" w14:textId="77777777" w:rsidR="00272EDA" w:rsidRDefault="00272EDA" w:rsidP="00272EDA">
      <w:r>
        <w:t xml:space="preserve">    FOREIGN KEY (</w:t>
      </w:r>
      <w:proofErr w:type="spellStart"/>
      <w:r>
        <w:t>user_id</w:t>
      </w:r>
      <w:proofErr w:type="spellEnd"/>
      <w:r>
        <w:t xml:space="preserve">) REFERENCES users(id) ON DELETE </w:t>
      </w:r>
      <w:proofErr w:type="gramStart"/>
      <w:r>
        <w:t>CASCADE  --</w:t>
      </w:r>
      <w:proofErr w:type="gramEnd"/>
      <w:r>
        <w:t xml:space="preserve"> Link to </w:t>
      </w:r>
      <w:proofErr w:type="gramStart"/>
      <w:r>
        <w:t>users</w:t>
      </w:r>
      <w:proofErr w:type="gramEnd"/>
      <w:r>
        <w:t xml:space="preserve"> table</w:t>
      </w:r>
    </w:p>
    <w:p w14:paraId="1BBDD37C" w14:textId="77777777" w:rsidR="00272EDA" w:rsidRDefault="00272EDA" w:rsidP="00272EDA">
      <w:r>
        <w:t>);</w:t>
      </w:r>
    </w:p>
    <w:p w14:paraId="5C66F511" w14:textId="77777777" w:rsidR="00272EDA" w:rsidRDefault="00272EDA" w:rsidP="00272EDA"/>
    <w:p w14:paraId="74D46FC7" w14:textId="77777777" w:rsidR="00272EDA" w:rsidRDefault="00272EDA" w:rsidP="00272EDA">
      <w:r>
        <w:t>-- ===========================</w:t>
      </w:r>
    </w:p>
    <w:p w14:paraId="14D126FF" w14:textId="77777777" w:rsidR="00272EDA" w:rsidRDefault="00272EDA" w:rsidP="00272EDA">
      <w:r>
        <w:t>-- FOODS TABLE</w:t>
      </w:r>
    </w:p>
    <w:p w14:paraId="36D1C84C" w14:textId="77777777" w:rsidR="00272EDA" w:rsidRDefault="00272EDA" w:rsidP="00272EDA">
      <w:r>
        <w:t>-- ===========================</w:t>
      </w:r>
    </w:p>
    <w:p w14:paraId="28FDE646" w14:textId="77777777" w:rsidR="00272EDA" w:rsidRDefault="00272EDA" w:rsidP="00272EDA">
      <w:r>
        <w:t>-- Master list of foods for meal planning and calorie lookup.</w:t>
      </w:r>
    </w:p>
    <w:p w14:paraId="2F77DD07" w14:textId="77777777" w:rsidR="00272EDA" w:rsidRDefault="00272EDA" w:rsidP="00272EDA">
      <w:r>
        <w:t>CREATE TABLE IF NOT EXISTS foods (</w:t>
      </w:r>
    </w:p>
    <w:p w14:paraId="246727F7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food item ID</w:t>
      </w:r>
    </w:p>
    <w:p w14:paraId="24750114" w14:textId="77777777" w:rsidR="00272EDA" w:rsidRDefault="00272EDA" w:rsidP="00272EDA">
      <w:r>
        <w:t xml:space="preserve">    name </w:t>
      </w:r>
      <w:proofErr w:type="gramStart"/>
      <w:r>
        <w:t>VARCHAR(</w:t>
      </w:r>
      <w:proofErr w:type="gramEnd"/>
      <w:r>
        <w:t xml:space="preserve">100) NOT </w:t>
      </w:r>
      <w:proofErr w:type="gramStart"/>
      <w:r>
        <w:t xml:space="preserve">NULL,   </w:t>
      </w:r>
      <w:proofErr w:type="gramEnd"/>
      <w:r>
        <w:t xml:space="preserve">           -- Common name of the food</w:t>
      </w:r>
    </w:p>
    <w:p w14:paraId="37B727A5" w14:textId="77777777" w:rsidR="00272EDA" w:rsidRDefault="00272EDA" w:rsidP="00272EDA">
      <w:r>
        <w:t xml:space="preserve">    calories FLOAT NOT </w:t>
      </w:r>
      <w:proofErr w:type="gramStart"/>
      <w:r>
        <w:t xml:space="preserve">NULL,   </w:t>
      </w:r>
      <w:proofErr w:type="gramEnd"/>
      <w:r>
        <w:t xml:space="preserve">              -- Calories per 100g</w:t>
      </w:r>
    </w:p>
    <w:p w14:paraId="0878B472" w14:textId="77777777" w:rsidR="00272EDA" w:rsidRDefault="00272EDA" w:rsidP="00272EDA">
      <w:r>
        <w:t xml:space="preserve">    protein_per_100g FLOAT NOT </w:t>
      </w:r>
      <w:proofErr w:type="gramStart"/>
      <w:r>
        <w:t xml:space="preserve">NULL,   </w:t>
      </w:r>
      <w:proofErr w:type="gramEnd"/>
      <w:r>
        <w:t xml:space="preserve">      -- Protein per 100g</w:t>
      </w:r>
    </w:p>
    <w:p w14:paraId="19AF222D" w14:textId="77777777" w:rsidR="00272EDA" w:rsidRDefault="00272EDA" w:rsidP="00272EDA">
      <w:r>
        <w:t xml:space="preserve">    carbs_per_100g FLOAT NOT </w:t>
      </w:r>
      <w:proofErr w:type="gramStart"/>
      <w:r>
        <w:t xml:space="preserve">NULL,   </w:t>
      </w:r>
      <w:proofErr w:type="gramEnd"/>
      <w:r>
        <w:t xml:space="preserve">        -- Carbs per 100g</w:t>
      </w:r>
    </w:p>
    <w:p w14:paraId="6EBEEAFE" w14:textId="77777777" w:rsidR="00272EDA" w:rsidRDefault="00272EDA" w:rsidP="00272EDA">
      <w:r>
        <w:t xml:space="preserve">    fat_per_100g FLOAT NOT NULL              -- Fat per 100g</w:t>
      </w:r>
    </w:p>
    <w:p w14:paraId="2D49F987" w14:textId="77777777" w:rsidR="00272EDA" w:rsidRDefault="00272EDA" w:rsidP="00272EDA">
      <w:r>
        <w:t>);</w:t>
      </w:r>
    </w:p>
    <w:p w14:paraId="09F66F36" w14:textId="77777777" w:rsidR="00272EDA" w:rsidRDefault="00272EDA" w:rsidP="00272EDA"/>
    <w:p w14:paraId="4E1522D0" w14:textId="77777777" w:rsidR="00272EDA" w:rsidRDefault="00272EDA" w:rsidP="00272EDA">
      <w:r>
        <w:t>-- ===========================</w:t>
      </w:r>
    </w:p>
    <w:p w14:paraId="1BE5683F" w14:textId="77777777" w:rsidR="00272EDA" w:rsidRDefault="00272EDA" w:rsidP="00272EDA">
      <w:r>
        <w:t>-- MEAL PLANS TABLE</w:t>
      </w:r>
    </w:p>
    <w:p w14:paraId="4ADCF4D4" w14:textId="77777777" w:rsidR="00272EDA" w:rsidRDefault="00272EDA" w:rsidP="00272EDA">
      <w:r>
        <w:t>-- ===========================</w:t>
      </w:r>
    </w:p>
    <w:p w14:paraId="19A94ED9" w14:textId="77777777" w:rsidR="00272EDA" w:rsidRDefault="00272EDA" w:rsidP="00272EDA">
      <w:r>
        <w:t>-- Stores metadata for autogenerated meal plans.</w:t>
      </w:r>
    </w:p>
    <w:p w14:paraId="0F42888B" w14:textId="77777777" w:rsidR="00272EDA" w:rsidRDefault="00272EDA" w:rsidP="00272EDA">
      <w:r>
        <w:t xml:space="preserve">CREATE TABLE IF NOT EXISTS </w:t>
      </w:r>
      <w:proofErr w:type="spellStart"/>
      <w:r>
        <w:t>meal_plans</w:t>
      </w:r>
      <w:proofErr w:type="spellEnd"/>
      <w:r>
        <w:t xml:space="preserve"> (</w:t>
      </w:r>
    </w:p>
    <w:p w14:paraId="067CE855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meal plan ID</w:t>
      </w:r>
    </w:p>
    <w:p w14:paraId="00E9C253" w14:textId="77777777" w:rsidR="00272EDA" w:rsidRDefault="00272EDA" w:rsidP="00272EDA">
      <w:r>
        <w:t xml:space="preserve">    </w:t>
      </w:r>
      <w:proofErr w:type="spellStart"/>
      <w:r>
        <w:t>user_id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Owner of the meal plan</w:t>
      </w:r>
    </w:p>
    <w:p w14:paraId="22D09B88" w14:textId="77777777" w:rsidR="00272EDA" w:rsidRDefault="00272EDA" w:rsidP="00272EDA">
      <w:r>
        <w:t xml:space="preserve">    </w:t>
      </w:r>
      <w:proofErr w:type="spellStart"/>
      <w:r>
        <w:t>meals_per_day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-- Number of meals planned per day</w:t>
      </w:r>
    </w:p>
    <w:p w14:paraId="37EB7EC9" w14:textId="77777777" w:rsidR="00272EDA" w:rsidRDefault="00272EDA" w:rsidP="00272EDA">
      <w:r>
        <w:lastRenderedPageBreak/>
        <w:t xml:space="preserve">    </w:t>
      </w:r>
      <w:proofErr w:type="spellStart"/>
      <w:r>
        <w:t>total_calories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    -- Total daily calories in the plan</w:t>
      </w:r>
    </w:p>
    <w:p w14:paraId="606BA3D8" w14:textId="77777777" w:rsidR="00272EDA" w:rsidRDefault="00272EDA" w:rsidP="00272EDA">
      <w:r>
        <w:t xml:space="preserve">    </w:t>
      </w:r>
      <w:proofErr w:type="spellStart"/>
      <w:r>
        <w:t>total_protein</w:t>
      </w:r>
      <w:proofErr w:type="spellEnd"/>
      <w:r>
        <w:t xml:space="preserve"> </w:t>
      </w:r>
      <w:proofErr w:type="gramStart"/>
      <w:r>
        <w:t xml:space="preserve">FLOAT,   </w:t>
      </w:r>
      <w:proofErr w:type="gramEnd"/>
      <w:r>
        <w:t xml:space="preserve">                  -- Total daily protein</w:t>
      </w:r>
    </w:p>
    <w:p w14:paraId="1C798E41" w14:textId="77777777" w:rsidR="00272EDA" w:rsidRDefault="00272EDA" w:rsidP="00272EDA">
      <w:r>
        <w:t xml:space="preserve">    </w:t>
      </w:r>
      <w:proofErr w:type="spellStart"/>
      <w:r>
        <w:t>total_carbs</w:t>
      </w:r>
      <w:proofErr w:type="spellEnd"/>
      <w:r>
        <w:t xml:space="preserve"> </w:t>
      </w:r>
      <w:proofErr w:type="gramStart"/>
      <w:r>
        <w:t xml:space="preserve">FLOAT,   </w:t>
      </w:r>
      <w:proofErr w:type="gramEnd"/>
      <w:r>
        <w:t xml:space="preserve">                    -- Total daily carbs</w:t>
      </w:r>
    </w:p>
    <w:p w14:paraId="7E5325F5" w14:textId="77777777" w:rsidR="00272EDA" w:rsidRDefault="00272EDA" w:rsidP="00272EDA">
      <w:r>
        <w:t xml:space="preserve">    </w:t>
      </w:r>
      <w:proofErr w:type="spellStart"/>
      <w:r>
        <w:t>total_fat</w:t>
      </w:r>
      <w:proofErr w:type="spellEnd"/>
      <w:r>
        <w:t xml:space="preserve"> </w:t>
      </w:r>
      <w:proofErr w:type="gramStart"/>
      <w:r>
        <w:t xml:space="preserve">FLOAT,   </w:t>
      </w:r>
      <w:proofErr w:type="gramEnd"/>
      <w:r>
        <w:t xml:space="preserve">                      -- Total daily fat</w:t>
      </w:r>
    </w:p>
    <w:p w14:paraId="56E419BE" w14:textId="77777777" w:rsidR="00272EDA" w:rsidRDefault="00272EDA" w:rsidP="00272EDA">
      <w:r>
        <w:t xml:space="preserve">    goal </w:t>
      </w:r>
      <w:proofErr w:type="gramStart"/>
      <w:r>
        <w:t>ENUM(</w:t>
      </w:r>
      <w:proofErr w:type="gramEnd"/>
      <w:r>
        <w:t>'cutting', 'bulking', 'maintenance'</w:t>
      </w:r>
      <w:proofErr w:type="gramStart"/>
      <w:r>
        <w:t>),  --</w:t>
      </w:r>
      <w:proofErr w:type="gramEnd"/>
      <w:r>
        <w:t xml:space="preserve"> User's fitness goal for the plan</w:t>
      </w:r>
    </w:p>
    <w:p w14:paraId="07BC840A" w14:textId="77777777" w:rsidR="00272EDA" w:rsidRDefault="00272EDA" w:rsidP="00272EDA">
      <w:r>
        <w:t xml:space="preserve">  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gramStart"/>
      <w:r>
        <w:t xml:space="preserve">NULL,   </w:t>
      </w:r>
      <w:proofErr w:type="gramEnd"/>
      <w:r>
        <w:t xml:space="preserve">                   -- Date the plan was generated</w:t>
      </w:r>
    </w:p>
    <w:p w14:paraId="66222A54" w14:textId="77777777" w:rsidR="00272EDA" w:rsidRDefault="00272EDA" w:rsidP="00272ED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Creation timestamp</w:t>
      </w:r>
    </w:p>
    <w:p w14:paraId="47BEC948" w14:textId="77777777" w:rsidR="00272EDA" w:rsidRDefault="00272EDA" w:rsidP="00272EDA">
      <w:r>
        <w:t xml:space="preserve">    FOREIGN KEY (</w:t>
      </w:r>
      <w:proofErr w:type="spellStart"/>
      <w:r>
        <w:t>user_id</w:t>
      </w:r>
      <w:proofErr w:type="spellEnd"/>
      <w:r>
        <w:t xml:space="preserve">) REFERENCES users(id) ON DELETE </w:t>
      </w:r>
      <w:proofErr w:type="gramStart"/>
      <w:r>
        <w:t>CASCADE  --</w:t>
      </w:r>
      <w:proofErr w:type="gramEnd"/>
      <w:r>
        <w:t xml:space="preserve"> Link to </w:t>
      </w:r>
      <w:proofErr w:type="gramStart"/>
      <w:r>
        <w:t>users</w:t>
      </w:r>
      <w:proofErr w:type="gramEnd"/>
      <w:r>
        <w:t xml:space="preserve"> table</w:t>
      </w:r>
    </w:p>
    <w:p w14:paraId="7D3CB727" w14:textId="77777777" w:rsidR="00272EDA" w:rsidRDefault="00272EDA" w:rsidP="00272EDA">
      <w:r>
        <w:t>);</w:t>
      </w:r>
    </w:p>
    <w:p w14:paraId="1D4B57DE" w14:textId="77777777" w:rsidR="00272EDA" w:rsidRDefault="00272EDA" w:rsidP="00272EDA"/>
    <w:p w14:paraId="6E76AD7F" w14:textId="77777777" w:rsidR="00272EDA" w:rsidRDefault="00272EDA" w:rsidP="00272EDA">
      <w:r>
        <w:t>-- ===========================</w:t>
      </w:r>
    </w:p>
    <w:p w14:paraId="59EAD6C6" w14:textId="77777777" w:rsidR="00272EDA" w:rsidRDefault="00272EDA" w:rsidP="00272EDA">
      <w:r>
        <w:t>-- MEAL PLAN ITEMS TABLE</w:t>
      </w:r>
    </w:p>
    <w:p w14:paraId="213E4AAA" w14:textId="77777777" w:rsidR="00272EDA" w:rsidRDefault="00272EDA" w:rsidP="00272EDA">
      <w:r>
        <w:t>-- ===========================</w:t>
      </w:r>
    </w:p>
    <w:p w14:paraId="6DC32256" w14:textId="77777777" w:rsidR="00272EDA" w:rsidRDefault="00272EDA" w:rsidP="00272EDA">
      <w:r>
        <w:t>-- Details which foods and quantities make up each meal in a plan.</w:t>
      </w:r>
    </w:p>
    <w:p w14:paraId="7209417D" w14:textId="77777777" w:rsidR="00272EDA" w:rsidRDefault="00272EDA" w:rsidP="00272EDA">
      <w:r>
        <w:t xml:space="preserve">CREATE TABLE IF NOT EXISTS </w:t>
      </w:r>
      <w:proofErr w:type="spellStart"/>
      <w:r>
        <w:t>meal_plan_items</w:t>
      </w:r>
      <w:proofErr w:type="spellEnd"/>
      <w:r>
        <w:t xml:space="preserve"> (</w:t>
      </w:r>
    </w:p>
    <w:p w14:paraId="6822492D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item entry ID</w:t>
      </w:r>
    </w:p>
    <w:p w14:paraId="065E2B6D" w14:textId="77777777" w:rsidR="00272EDA" w:rsidRDefault="00272EDA" w:rsidP="00272EDA">
      <w:r>
        <w:t xml:space="preserve">    </w:t>
      </w:r>
      <w:proofErr w:type="spellStart"/>
      <w:r>
        <w:t>meal_plan_id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-- Which meal </w:t>
      </w:r>
      <w:proofErr w:type="gramStart"/>
      <w:r>
        <w:t>plan</w:t>
      </w:r>
      <w:proofErr w:type="gramEnd"/>
      <w:r>
        <w:t xml:space="preserve"> this item </w:t>
      </w:r>
      <w:proofErr w:type="gramStart"/>
      <w:r>
        <w:t>belongs</w:t>
      </w:r>
      <w:proofErr w:type="gramEnd"/>
      <w:r>
        <w:t xml:space="preserve"> to</w:t>
      </w:r>
    </w:p>
    <w:p w14:paraId="65B4B389" w14:textId="77777777" w:rsidR="00272EDA" w:rsidRDefault="00272EDA" w:rsidP="00272EDA">
      <w:r>
        <w:t xml:space="preserve">    </w:t>
      </w:r>
      <w:proofErr w:type="spellStart"/>
      <w:r>
        <w:t>meal_number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-- Sequence number of the meal (e.g., 1 for breakfast)</w:t>
      </w:r>
    </w:p>
    <w:p w14:paraId="60587EC9" w14:textId="77777777" w:rsidR="00272EDA" w:rsidRDefault="00272EDA" w:rsidP="00272EDA">
      <w:r>
        <w:t xml:space="preserve">    </w:t>
      </w:r>
      <w:proofErr w:type="spellStart"/>
      <w:r>
        <w:t>food_id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Which food item is used</w:t>
      </w:r>
    </w:p>
    <w:p w14:paraId="3E04D410" w14:textId="77777777" w:rsidR="00272EDA" w:rsidRDefault="00272EDA" w:rsidP="00272EDA">
      <w:r>
        <w:t xml:space="preserve">    </w:t>
      </w:r>
      <w:proofErr w:type="spellStart"/>
      <w:r>
        <w:t>quantity_grams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-- Quantity of food in grams</w:t>
      </w:r>
    </w:p>
    <w:p w14:paraId="5A484AFE" w14:textId="77777777" w:rsidR="00272EDA" w:rsidRDefault="00272EDA" w:rsidP="00272ED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Entry creation timestamp</w:t>
      </w:r>
    </w:p>
    <w:p w14:paraId="2271E2AB" w14:textId="77777777" w:rsidR="00272EDA" w:rsidRDefault="00272EDA" w:rsidP="00272EDA">
      <w:r>
        <w:t xml:space="preserve">    FOREIGN KEY (</w:t>
      </w:r>
      <w:proofErr w:type="spellStart"/>
      <w:r>
        <w:t>meal_plan_id</w:t>
      </w:r>
      <w:proofErr w:type="spellEnd"/>
      <w:r>
        <w:t xml:space="preserve">) REFERENCES </w:t>
      </w:r>
      <w:proofErr w:type="spellStart"/>
      <w:r>
        <w:t>meal_plans</w:t>
      </w:r>
      <w:proofErr w:type="spellEnd"/>
      <w:r>
        <w:t xml:space="preserve">(id) ON DELETE </w:t>
      </w:r>
      <w:proofErr w:type="gramStart"/>
      <w:r>
        <w:t>CASCADE,  --</w:t>
      </w:r>
      <w:proofErr w:type="gramEnd"/>
      <w:r>
        <w:t xml:space="preserve"> Link to </w:t>
      </w:r>
      <w:proofErr w:type="spellStart"/>
      <w:r>
        <w:t>meal_plans</w:t>
      </w:r>
      <w:proofErr w:type="spellEnd"/>
    </w:p>
    <w:p w14:paraId="06117F49" w14:textId="77777777" w:rsidR="00272EDA" w:rsidRDefault="00272EDA" w:rsidP="00272EDA">
      <w:r>
        <w:t xml:space="preserve">    FOREIGN KEY (</w:t>
      </w:r>
      <w:proofErr w:type="spellStart"/>
      <w:r>
        <w:t>food_id</w:t>
      </w:r>
      <w:proofErr w:type="spellEnd"/>
      <w:r>
        <w:t xml:space="preserve">) REFERENCES foods(id) ON DELETE </w:t>
      </w:r>
      <w:proofErr w:type="gramStart"/>
      <w:r>
        <w:t>CASCADE  --</w:t>
      </w:r>
      <w:proofErr w:type="gramEnd"/>
      <w:r>
        <w:t xml:space="preserve"> Link to foods table</w:t>
      </w:r>
    </w:p>
    <w:p w14:paraId="684CB9BB" w14:textId="77777777" w:rsidR="00272EDA" w:rsidRDefault="00272EDA" w:rsidP="00272EDA">
      <w:r>
        <w:t>);</w:t>
      </w:r>
    </w:p>
    <w:p w14:paraId="627E2D33" w14:textId="77777777" w:rsidR="00272EDA" w:rsidRDefault="00272EDA" w:rsidP="00272EDA"/>
    <w:p w14:paraId="1D98D772" w14:textId="77777777" w:rsidR="00272EDA" w:rsidRDefault="00272EDA" w:rsidP="00272EDA">
      <w:r>
        <w:t>-- ===========================</w:t>
      </w:r>
    </w:p>
    <w:p w14:paraId="0B8DE2B2" w14:textId="77777777" w:rsidR="00272EDA" w:rsidRDefault="00272EDA" w:rsidP="00272EDA">
      <w:r>
        <w:t>-- GYMBOT SESSIONS TABLE</w:t>
      </w:r>
    </w:p>
    <w:p w14:paraId="5D3E7591" w14:textId="77777777" w:rsidR="00272EDA" w:rsidRDefault="00272EDA" w:rsidP="00272EDA">
      <w:r>
        <w:t>-- ===========================</w:t>
      </w:r>
    </w:p>
    <w:p w14:paraId="403130A4" w14:textId="77777777" w:rsidR="00272EDA" w:rsidRDefault="00272EDA" w:rsidP="00272EDA">
      <w:r>
        <w:t xml:space="preserve">-- Tracks individual chat sessions with the </w:t>
      </w:r>
      <w:proofErr w:type="spellStart"/>
      <w:r>
        <w:t>GymBot</w:t>
      </w:r>
      <w:proofErr w:type="spellEnd"/>
      <w:r>
        <w:t xml:space="preserve"> feature.</w:t>
      </w:r>
    </w:p>
    <w:p w14:paraId="3A23CBCF" w14:textId="77777777" w:rsidR="00272EDA" w:rsidRDefault="00272EDA" w:rsidP="00272EDA">
      <w:r>
        <w:t xml:space="preserve">CREATE TABLE IF NOT EXISTS </w:t>
      </w:r>
      <w:proofErr w:type="spellStart"/>
      <w:r>
        <w:t>gymbot_sessions</w:t>
      </w:r>
      <w:proofErr w:type="spellEnd"/>
      <w:r>
        <w:t xml:space="preserve"> (</w:t>
      </w:r>
    </w:p>
    <w:p w14:paraId="0A4EA1F0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session ID</w:t>
      </w:r>
    </w:p>
    <w:p w14:paraId="05A73095" w14:textId="77777777" w:rsidR="00272EDA" w:rsidRDefault="00272EDA" w:rsidP="00272EDA">
      <w:r>
        <w:t xml:space="preserve">    </w:t>
      </w:r>
      <w:proofErr w:type="spellStart"/>
      <w:r>
        <w:t>user_id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   -- Which user started the session</w:t>
      </w:r>
    </w:p>
    <w:p w14:paraId="79FF8709" w14:textId="77777777" w:rsidR="00272EDA" w:rsidRDefault="00272EDA" w:rsidP="00272EDA">
      <w:r>
        <w:t xml:space="preserve">    title </w:t>
      </w:r>
      <w:proofErr w:type="gramStart"/>
      <w:r>
        <w:t>VARCHAR(</w:t>
      </w:r>
      <w:proofErr w:type="gramEnd"/>
      <w:r>
        <w:t>255) DEFAULT 'Untitled Chat</w:t>
      </w:r>
      <w:proofErr w:type="gramStart"/>
      <w:r>
        <w:t>',  --</w:t>
      </w:r>
      <w:proofErr w:type="gramEnd"/>
      <w:r>
        <w:t xml:space="preserve"> User-assigned session title</w:t>
      </w:r>
    </w:p>
    <w:p w14:paraId="5AEC6C57" w14:textId="77777777" w:rsidR="00272EDA" w:rsidRDefault="00272EDA" w:rsidP="00272ED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Session </w:t>
      </w:r>
      <w:proofErr w:type="gramStart"/>
      <w:r>
        <w:t>start</w:t>
      </w:r>
      <w:proofErr w:type="gramEnd"/>
      <w:r>
        <w:t xml:space="preserve"> timestamp</w:t>
      </w:r>
    </w:p>
    <w:p w14:paraId="3B051A0D" w14:textId="77777777" w:rsidR="00272EDA" w:rsidRDefault="00272EDA" w:rsidP="00272EDA">
      <w:r>
        <w:t xml:space="preserve">    FOREIGN KEY (</w:t>
      </w:r>
      <w:proofErr w:type="spellStart"/>
      <w:r>
        <w:t>user_id</w:t>
      </w:r>
      <w:proofErr w:type="spellEnd"/>
      <w:r>
        <w:t xml:space="preserve">) REFERENCES users(id) ON DELETE </w:t>
      </w:r>
      <w:proofErr w:type="gramStart"/>
      <w:r>
        <w:t>CASCADE  --</w:t>
      </w:r>
      <w:proofErr w:type="gramEnd"/>
      <w:r>
        <w:t xml:space="preserve"> Link to </w:t>
      </w:r>
      <w:proofErr w:type="gramStart"/>
      <w:r>
        <w:t>users</w:t>
      </w:r>
      <w:proofErr w:type="gramEnd"/>
      <w:r>
        <w:t xml:space="preserve"> table</w:t>
      </w:r>
    </w:p>
    <w:p w14:paraId="4DC53366" w14:textId="77777777" w:rsidR="00272EDA" w:rsidRDefault="00272EDA" w:rsidP="00272EDA">
      <w:r>
        <w:t>);</w:t>
      </w:r>
    </w:p>
    <w:p w14:paraId="21519F42" w14:textId="77777777" w:rsidR="00272EDA" w:rsidRDefault="00272EDA" w:rsidP="00272EDA"/>
    <w:p w14:paraId="53575A3A" w14:textId="77777777" w:rsidR="00272EDA" w:rsidRDefault="00272EDA" w:rsidP="00272EDA">
      <w:r>
        <w:t>-- ===========================</w:t>
      </w:r>
    </w:p>
    <w:p w14:paraId="592D4633" w14:textId="77777777" w:rsidR="00272EDA" w:rsidRDefault="00272EDA" w:rsidP="00272EDA">
      <w:r>
        <w:t>-- GYMBOT MESSAGES TABLE</w:t>
      </w:r>
    </w:p>
    <w:p w14:paraId="38EAF848" w14:textId="77777777" w:rsidR="00272EDA" w:rsidRDefault="00272EDA" w:rsidP="00272EDA">
      <w:r>
        <w:t>-- ===========================</w:t>
      </w:r>
    </w:p>
    <w:p w14:paraId="2943AF42" w14:textId="77777777" w:rsidR="00272EDA" w:rsidRDefault="00272EDA" w:rsidP="00272EDA">
      <w:r>
        <w:t xml:space="preserve">-- Stores each message exchanged between user and </w:t>
      </w:r>
      <w:proofErr w:type="spellStart"/>
      <w:r>
        <w:t>GymBot</w:t>
      </w:r>
      <w:proofErr w:type="spellEnd"/>
      <w:r>
        <w:t xml:space="preserve"> within a session.</w:t>
      </w:r>
    </w:p>
    <w:p w14:paraId="24A74D4C" w14:textId="77777777" w:rsidR="00272EDA" w:rsidRDefault="00272EDA" w:rsidP="00272EDA">
      <w:r>
        <w:t xml:space="preserve">CREATE TABLE IF NOT EXISTS </w:t>
      </w:r>
      <w:proofErr w:type="spellStart"/>
      <w:r>
        <w:t>gymbot_messages</w:t>
      </w:r>
      <w:proofErr w:type="spellEnd"/>
      <w:r>
        <w:t xml:space="preserve"> (</w:t>
      </w:r>
    </w:p>
    <w:p w14:paraId="414D19AD" w14:textId="77777777" w:rsidR="00272EDA" w:rsidRDefault="00272EDA" w:rsidP="00272EDA">
      <w:r>
        <w:t xml:space="preserve">    id INT AUTO_INCREMENT PRIMARY </w:t>
      </w:r>
      <w:proofErr w:type="gramStart"/>
      <w:r>
        <w:t xml:space="preserve">KEY,   </w:t>
      </w:r>
      <w:proofErr w:type="gramEnd"/>
      <w:r>
        <w:t xml:space="preserve">     -- Unique message ID</w:t>
      </w:r>
    </w:p>
    <w:p w14:paraId="45DEDD1C" w14:textId="77777777" w:rsidR="00272EDA" w:rsidRDefault="00272EDA" w:rsidP="00272EDA">
      <w:r>
        <w:t xml:space="preserve">    </w:t>
      </w:r>
      <w:proofErr w:type="spellStart"/>
      <w:r>
        <w:t>session_id</w:t>
      </w:r>
      <w:proofErr w:type="spellEnd"/>
      <w:r>
        <w:t xml:space="preserve"> INT NOT </w:t>
      </w:r>
      <w:proofErr w:type="gramStart"/>
      <w:r>
        <w:t xml:space="preserve">NULL,   </w:t>
      </w:r>
      <w:proofErr w:type="gramEnd"/>
      <w:r>
        <w:t xml:space="preserve">              -- Which session this message belongs to</w:t>
      </w:r>
    </w:p>
    <w:p w14:paraId="11D55E28" w14:textId="77777777" w:rsidR="00272EDA" w:rsidRDefault="00272EDA" w:rsidP="00272EDA">
      <w:r>
        <w:t xml:space="preserve">    sender </w:t>
      </w:r>
      <w:proofErr w:type="gramStart"/>
      <w:r>
        <w:t>ENUM(</w:t>
      </w:r>
      <w:proofErr w:type="gramEnd"/>
      <w:r>
        <w:t xml:space="preserve">'user', 'bot') NOT </w:t>
      </w:r>
      <w:proofErr w:type="gramStart"/>
      <w:r>
        <w:t xml:space="preserve">NULL,   </w:t>
      </w:r>
      <w:proofErr w:type="gramEnd"/>
      <w:r>
        <w:t xml:space="preserve">  -- Who sent the message</w:t>
      </w:r>
    </w:p>
    <w:p w14:paraId="4189D5FC" w14:textId="77777777" w:rsidR="00272EDA" w:rsidRDefault="00272EDA" w:rsidP="00272EDA">
      <w:r>
        <w:t xml:space="preserve">    text </w:t>
      </w:r>
      <w:proofErr w:type="spellStart"/>
      <w:r>
        <w:t>TEXT</w:t>
      </w:r>
      <w:proofErr w:type="spellEnd"/>
      <w:r>
        <w:t xml:space="preserve"> NOT </w:t>
      </w:r>
      <w:proofErr w:type="gramStart"/>
      <w:r>
        <w:t xml:space="preserve">NULL,   </w:t>
      </w:r>
      <w:proofErr w:type="gramEnd"/>
      <w:r>
        <w:t xml:space="preserve">                   -- Content of the message</w:t>
      </w:r>
    </w:p>
    <w:p w14:paraId="5FE2F9E3" w14:textId="77777777" w:rsidR="00272EDA" w:rsidRDefault="00272EDA" w:rsidP="00272EDA">
      <w:r>
        <w:t xml:space="preserve">    </w:t>
      </w:r>
      <w:proofErr w:type="spellStart"/>
      <w:r>
        <w:t>created_at</w:t>
      </w:r>
      <w:proofErr w:type="spellEnd"/>
      <w:r>
        <w:t xml:space="preserve"> TIMESTAMP DEFAULT CURRENT_</w:t>
      </w:r>
      <w:proofErr w:type="gramStart"/>
      <w:r>
        <w:t>TIMESTAMP,  --</w:t>
      </w:r>
      <w:proofErr w:type="gramEnd"/>
      <w:r>
        <w:t xml:space="preserve"> Message timestamp</w:t>
      </w:r>
    </w:p>
    <w:p w14:paraId="21997566" w14:textId="77777777" w:rsidR="00272EDA" w:rsidRDefault="00272EDA" w:rsidP="00272EDA">
      <w:r>
        <w:t xml:space="preserve">    FOREIGN KEY (</w:t>
      </w:r>
      <w:proofErr w:type="spellStart"/>
      <w:r>
        <w:t>session_id</w:t>
      </w:r>
      <w:proofErr w:type="spellEnd"/>
      <w:r>
        <w:t xml:space="preserve">) REFERENCES </w:t>
      </w:r>
      <w:proofErr w:type="spellStart"/>
      <w:r>
        <w:t>gymbot_sessions</w:t>
      </w:r>
      <w:proofErr w:type="spellEnd"/>
      <w:r>
        <w:t xml:space="preserve">(id) ON DELETE </w:t>
      </w:r>
      <w:proofErr w:type="gramStart"/>
      <w:r>
        <w:t>CASCADE  --</w:t>
      </w:r>
      <w:proofErr w:type="gramEnd"/>
      <w:r>
        <w:t xml:space="preserve"> Link to sessions</w:t>
      </w:r>
    </w:p>
    <w:p w14:paraId="7BF9068D" w14:textId="17398E2B" w:rsidR="00262FCB" w:rsidRDefault="00272EDA" w:rsidP="00272EDA">
      <w:r>
        <w:t>);</w:t>
      </w:r>
    </w:p>
    <w:p w14:paraId="16B4EFC9" w14:textId="77777777" w:rsidR="007703D9" w:rsidRDefault="007703D9" w:rsidP="00272EDA"/>
    <w:p w14:paraId="1067F346" w14:textId="77777777" w:rsidR="007703D9" w:rsidRPr="00272EDA" w:rsidRDefault="007703D9" w:rsidP="00272EDA"/>
    <w:sectPr w:rsidR="007703D9" w:rsidRPr="00272E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7073E0"/>
    <w:multiLevelType w:val="hybridMultilevel"/>
    <w:tmpl w:val="B27E1AE6"/>
    <w:lvl w:ilvl="0" w:tplc="5DFE781E">
      <w:numFmt w:val="bullet"/>
      <w:lvlText w:val="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2693F"/>
    <w:multiLevelType w:val="hybridMultilevel"/>
    <w:tmpl w:val="E8A0F5A8"/>
    <w:lvl w:ilvl="0" w:tplc="5DFE781E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687046"/>
    <w:multiLevelType w:val="hybridMultilevel"/>
    <w:tmpl w:val="191A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64612"/>
    <w:multiLevelType w:val="hybridMultilevel"/>
    <w:tmpl w:val="BC4C4A98"/>
    <w:lvl w:ilvl="0" w:tplc="5DFE781E">
      <w:numFmt w:val="bullet"/>
      <w:lvlText w:val="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CBC0EEE"/>
    <w:multiLevelType w:val="hybridMultilevel"/>
    <w:tmpl w:val="7C3C8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4499225">
    <w:abstractNumId w:val="8"/>
  </w:num>
  <w:num w:numId="2" w16cid:durableId="2037654782">
    <w:abstractNumId w:val="6"/>
  </w:num>
  <w:num w:numId="3" w16cid:durableId="1663855148">
    <w:abstractNumId w:val="5"/>
  </w:num>
  <w:num w:numId="4" w16cid:durableId="1750616085">
    <w:abstractNumId w:val="4"/>
  </w:num>
  <w:num w:numId="5" w16cid:durableId="778722450">
    <w:abstractNumId w:val="7"/>
  </w:num>
  <w:num w:numId="6" w16cid:durableId="1866477670">
    <w:abstractNumId w:val="3"/>
  </w:num>
  <w:num w:numId="7" w16cid:durableId="2115514977">
    <w:abstractNumId w:val="2"/>
  </w:num>
  <w:num w:numId="8" w16cid:durableId="1696930346">
    <w:abstractNumId w:val="1"/>
  </w:num>
  <w:num w:numId="9" w16cid:durableId="46953712">
    <w:abstractNumId w:val="0"/>
  </w:num>
  <w:num w:numId="10" w16cid:durableId="410272035">
    <w:abstractNumId w:val="11"/>
  </w:num>
  <w:num w:numId="11" w16cid:durableId="1304584416">
    <w:abstractNumId w:val="9"/>
  </w:num>
  <w:num w:numId="12" w16cid:durableId="679703908">
    <w:abstractNumId w:val="12"/>
  </w:num>
  <w:num w:numId="13" w16cid:durableId="119878602">
    <w:abstractNumId w:val="10"/>
  </w:num>
  <w:num w:numId="14" w16cid:durableId="1056604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2FCB"/>
    <w:rsid w:val="00272EDA"/>
    <w:rsid w:val="0029639D"/>
    <w:rsid w:val="00326F90"/>
    <w:rsid w:val="00374667"/>
    <w:rsid w:val="005249DB"/>
    <w:rsid w:val="005828C9"/>
    <w:rsid w:val="00591DEF"/>
    <w:rsid w:val="0070022C"/>
    <w:rsid w:val="0076188F"/>
    <w:rsid w:val="007703D9"/>
    <w:rsid w:val="00A92C84"/>
    <w:rsid w:val="00AA1D8D"/>
    <w:rsid w:val="00B47730"/>
    <w:rsid w:val="00CB0664"/>
    <w:rsid w:val="00FC693F"/>
    <w:rsid w:val="00FD656F"/>
    <w:rsid w:val="00FF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A16E0"/>
  <w14:defaultImageDpi w14:val="300"/>
  <w15:docId w15:val="{9CE706C8-9269-4C2C-BE7B-E3C2B5B8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SHAHED</cp:lastModifiedBy>
  <cp:revision>8</cp:revision>
  <dcterms:created xsi:type="dcterms:W3CDTF">2013-12-23T23:15:00Z</dcterms:created>
  <dcterms:modified xsi:type="dcterms:W3CDTF">2025-07-13T19:31:00Z</dcterms:modified>
  <cp:category/>
</cp:coreProperties>
</file>